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39AD" w14:textId="77777777" w:rsidR="001F7942" w:rsidRDefault="00000000">
      <w:pPr>
        <w:pStyle w:val="Title"/>
      </w:pPr>
      <w:r>
        <w:t>Project Write-Up: Merge Sorted Array</w:t>
      </w:r>
    </w:p>
    <w:p w14:paraId="25678488" w14:textId="7561D9B3" w:rsidR="001F7942" w:rsidRDefault="00000000">
      <w:r>
        <w:t xml:space="preserve">Author(s): </w:t>
      </w:r>
      <w:r w:rsidR="00874FB9">
        <w:t>Shalom</w:t>
      </w:r>
    </w:p>
    <w:p w14:paraId="0F54115A" w14:textId="4C65AEE2" w:rsidR="001F7942" w:rsidRDefault="00000000">
      <w:r>
        <w:t xml:space="preserve">Date: </w:t>
      </w:r>
      <w:r w:rsidR="00874FB9">
        <w:t>12/18/2024</w:t>
      </w:r>
    </w:p>
    <w:p w14:paraId="272A6929" w14:textId="77777777" w:rsidR="001F7942" w:rsidRDefault="00000000">
      <w:pPr>
        <w:pStyle w:val="Heading1"/>
      </w:pPr>
      <w:r>
        <w:t>Table of Contents</w:t>
      </w:r>
    </w:p>
    <w:p w14:paraId="21111DF7" w14:textId="77777777" w:rsidR="001F7942" w:rsidRDefault="00000000">
      <w:r>
        <w:t>1. Executive Summary</w:t>
      </w:r>
      <w:r>
        <w:br/>
        <w:t>2. Introduction</w:t>
      </w:r>
      <w:r>
        <w:br/>
        <w:t>3. System Design and Architecture</w:t>
      </w:r>
      <w:r>
        <w:br/>
        <w:t>4. Implementation Details</w:t>
      </w:r>
      <w:r>
        <w:br/>
        <w:t>5. Testing and Validation</w:t>
      </w:r>
      <w:r>
        <w:br/>
        <w:t>6. Usage Instructions</w:t>
      </w:r>
      <w:r>
        <w:br/>
        <w:t>7. Challenges and Solutions</w:t>
      </w:r>
      <w:r>
        <w:br/>
        <w:t>8. Future Improvements</w:t>
      </w:r>
      <w:r>
        <w:br/>
        <w:t>9. Conclusion</w:t>
      </w:r>
      <w:r>
        <w:br/>
        <w:t>10. Appendix (if needed)</w:t>
      </w:r>
    </w:p>
    <w:p w14:paraId="28B75EEE" w14:textId="77777777" w:rsidR="001F7942" w:rsidRDefault="00000000">
      <w:pPr>
        <w:pStyle w:val="Heading1"/>
      </w:pPr>
      <w:r>
        <w:t>3. Executive Summary</w:t>
      </w:r>
    </w:p>
    <w:p w14:paraId="1DC18DE8" w14:textId="77777777" w:rsidR="001F7942" w:rsidRDefault="00000000">
      <w:r>
        <w:t>This project addresses the problem of merging two sorted arrays, `nums1` and `nums2`, into a single sorted array stored in `nums1`. The solution efficiently merges the arrays in-place, with a time complexity of O(m + n), where `m` and `n` are the sizes of `nums1` and `nums2`, respectively.</w:t>
      </w:r>
    </w:p>
    <w:p w14:paraId="256DAEA9" w14:textId="77777777" w:rsidR="001F7942" w:rsidRDefault="00000000">
      <w:pPr>
        <w:pStyle w:val="Heading1"/>
      </w:pPr>
      <w:r>
        <w:t>4. Introduction</w:t>
      </w:r>
    </w:p>
    <w:p w14:paraId="7BD257C4" w14:textId="77777777" w:rsidR="001F7942" w:rsidRDefault="00000000">
      <w:r>
        <w:t>Objective: The goal is to merge two sorted integer arrays, `nums1` and `nums2`, into one sorted array stored in `nums1`. The function modifies `nums1` in-place, leveraging the extra space at the end of `nums1` (set to 0) to accommodate the merged elements.</w:t>
      </w:r>
    </w:p>
    <w:p w14:paraId="4F7DFA41" w14:textId="77777777" w:rsidR="001F7942" w:rsidRDefault="00000000">
      <w:r>
        <w:t>Background: Merging sorted arrays is a fundamental operation in computer science, often used as a step in merge sort and other algorithms.</w:t>
      </w:r>
    </w:p>
    <w:p w14:paraId="2EF679CA" w14:textId="77777777" w:rsidR="001F7942" w:rsidRDefault="00000000">
      <w:r>
        <w:t>Scope: The solution focuses on solving the merge problem efficiently, with a time complexity of O(m + n), where `m` and `n` are the lengths of `nums1` and `nums2`.</w:t>
      </w:r>
    </w:p>
    <w:p w14:paraId="40AAFC9F" w14:textId="77777777" w:rsidR="001F7942" w:rsidRDefault="00000000">
      <w:pPr>
        <w:pStyle w:val="Heading1"/>
      </w:pPr>
      <w:r>
        <w:t>5. System Design and Architecture</w:t>
      </w:r>
    </w:p>
    <w:p w14:paraId="7AAA291D" w14:textId="77777777" w:rsidR="001F7942" w:rsidRDefault="00000000">
      <w:r>
        <w:t>High-Level Design: The solution uses a two-pointer approach to merge the arrays in-place, starting from the end of both arrays to avoid overwriting elements in `nums1`.</w:t>
      </w:r>
    </w:p>
    <w:p w14:paraId="6CF83711" w14:textId="77777777" w:rsidR="001F7942" w:rsidRDefault="00000000">
      <w:r>
        <w:lastRenderedPageBreak/>
        <w:t>Component Overview:</w:t>
      </w:r>
      <w:r>
        <w:br/>
        <w:t>- `nums1` (length `m + n`): The array that stores the final merged result.</w:t>
      </w:r>
      <w:r>
        <w:br/>
        <w:t>- `nums2` (length `n`): The array that needs to be merged with `nums1`.</w:t>
      </w:r>
    </w:p>
    <w:p w14:paraId="096578FF" w14:textId="77777777" w:rsidR="001F7942" w:rsidRDefault="00000000">
      <w:r>
        <w:t>Design Decisions:</w:t>
      </w:r>
      <w:r>
        <w:br/>
        <w:t>- The function begins the merge process from the back of `nums1` and `nums2` to ensure that no elements in `nums1` are overwritten.</w:t>
      </w:r>
      <w:r>
        <w:br/>
        <w:t>- The two-pointer technique ensures that the merging process is completed in linear time (O(m + n)).</w:t>
      </w:r>
    </w:p>
    <w:p w14:paraId="14DF7ED2" w14:textId="77777777" w:rsidR="001F7942" w:rsidRDefault="00000000">
      <w:pPr>
        <w:pStyle w:val="Heading1"/>
      </w:pPr>
      <w:r>
        <w:t>6. Implementation Details</w:t>
      </w:r>
    </w:p>
    <w:p w14:paraId="5D10E9E5" w14:textId="77777777" w:rsidR="001F7942" w:rsidRDefault="00000000">
      <w:r>
        <w:t xml:space="preserve">Code Structure: </w:t>
      </w:r>
      <w:r>
        <w:br/>
        <w:t>The method `merge(int[] nums1, int m, int[] nums2, int n)` merges `nums2` into `nums1` in-place.</w:t>
      </w:r>
    </w:p>
    <w:p w14:paraId="6CE9EB74" w14:textId="77777777" w:rsidR="001F7942" w:rsidRDefault="00000000">
      <w:r>
        <w:t xml:space="preserve">Algorithm: </w:t>
      </w:r>
      <w:r>
        <w:br/>
        <w:t>- Step 1: Initialize two pointers, `p1` for `nums1` and `p2` for `nums2`, starting from the end of the valid elements.</w:t>
      </w:r>
      <w:r>
        <w:br/>
        <w:t>- Step 2: Iterate backward from the end of `nums1` and compare elements from `nums1` and `nums2`. Place the larger element in the correct position in `nums1`.</w:t>
      </w:r>
      <w:r>
        <w:br/>
        <w:t>- Step 3: Continue this process until all elements from `nums2` are placed into `nums1`.</w:t>
      </w:r>
      <w:r>
        <w:br/>
        <w:t>- Step 4: If elements remain in `nums2`, copy them directly into `nums1`.</w:t>
      </w:r>
    </w:p>
    <w:p w14:paraId="64FAA53E" w14:textId="77777777" w:rsidR="001F7942" w:rsidRDefault="00000000">
      <w:r>
        <w:t>Code Snippet:</w:t>
      </w:r>
    </w:p>
    <w:p w14:paraId="7EA22F22" w14:textId="77777777" w:rsidR="001F7942" w:rsidRDefault="00000000">
      <w:r>
        <w:br/>
        <w:t>class Solution {</w:t>
      </w:r>
      <w:r>
        <w:br/>
        <w:t xml:space="preserve">    public void merge(int[] nums1, int m, int[] nums2, int n) {</w:t>
      </w:r>
      <w:r>
        <w:br/>
        <w:t xml:space="preserve">        int p1 = m - 1;  // Pointer for nums1</w:t>
      </w:r>
      <w:r>
        <w:br/>
        <w:t xml:space="preserve">        int p2 = n - 1;  // Pointer for nums2</w:t>
      </w:r>
      <w:r>
        <w:br/>
      </w:r>
      <w:r>
        <w:br/>
        <w:t xml:space="preserve">        // Start merging from the end of nums1</w:t>
      </w:r>
      <w:r>
        <w:br/>
        <w:t xml:space="preserve">        for (int i = nums1.length - 1; i &gt;= 0; i--) {</w:t>
      </w:r>
      <w:r>
        <w:br/>
        <w:t xml:space="preserve">            if (p2 &lt; 0) {</w:t>
      </w:r>
      <w:r>
        <w:br/>
        <w:t xml:space="preserve">                break;  // No more elements in nums2 to merge</w:t>
      </w:r>
      <w:r>
        <w:br/>
        <w:t xml:space="preserve">            } else if (p1 &lt; 0) {</w:t>
      </w:r>
      <w:r>
        <w:br/>
        <w:t xml:space="preserve">                nums1[i] = nums2[p2];  // Copy element from nums2</w:t>
      </w:r>
      <w:r>
        <w:br/>
        <w:t xml:space="preserve">                p2--;</w:t>
      </w:r>
      <w:r>
        <w:br/>
        <w:t xml:space="preserve">            } else if (nums2[p2] &gt; nums1[p1]) {</w:t>
      </w:r>
      <w:r>
        <w:br/>
        <w:t xml:space="preserve">                nums1[i] = nums2[p2];  // Copy larger element from nums2</w:t>
      </w:r>
      <w:r>
        <w:br/>
        <w:t xml:space="preserve">                p2--;</w:t>
      </w:r>
      <w:r>
        <w:br/>
        <w:t xml:space="preserve">            } else {</w:t>
      </w:r>
      <w:r>
        <w:br/>
        <w:t xml:space="preserve">                nums1[i] = nums1[p1];  // Copy element from nums1</w:t>
      </w:r>
      <w:r>
        <w:br/>
        <w:t xml:space="preserve">                p1--;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F735F8" w14:textId="77777777" w:rsidR="001F7942" w:rsidRDefault="00000000">
      <w:pPr>
        <w:pStyle w:val="Heading1"/>
      </w:pPr>
      <w:r>
        <w:t>7. Testing and Validation</w:t>
      </w:r>
    </w:p>
    <w:p w14:paraId="5CDE466E" w14:textId="77777777" w:rsidR="001F7942" w:rsidRDefault="00000000">
      <w:r>
        <w:t>Testing Approach:</w:t>
      </w:r>
      <w:r>
        <w:br/>
        <w:t>Various test cases are designed to test different scenarios, including:</w:t>
      </w:r>
      <w:r>
        <w:br/>
        <w:t>- Both `nums1` and `nums2` contain elements.</w:t>
      </w:r>
      <w:r>
        <w:br/>
        <w:t>- One array is empty while the other contains elements.</w:t>
      </w:r>
      <w:r>
        <w:br/>
        <w:t>- Edge cases such as `nums1` or `nums2` being empty, or arrays with zero elements.</w:t>
      </w:r>
    </w:p>
    <w:p w14:paraId="5640D3E9" w14:textId="77777777" w:rsidR="001F7942" w:rsidRDefault="00000000">
      <w:r>
        <w:t>Results: The function passed all test cases, correctly merging arrays and maintaining the sorted order.</w:t>
      </w:r>
    </w:p>
    <w:p w14:paraId="100E6558" w14:textId="77777777" w:rsidR="001F7942" w:rsidRDefault="00000000">
      <w:r>
        <w:t>Known Issues: There are no known issues, as the solution handles all edge cases properly.</w:t>
      </w:r>
    </w:p>
    <w:p w14:paraId="13529054" w14:textId="77777777" w:rsidR="001F7942" w:rsidRDefault="00000000">
      <w:pPr>
        <w:pStyle w:val="Heading1"/>
      </w:pPr>
      <w:r>
        <w:t>8. Usage Instructions</w:t>
      </w:r>
    </w:p>
    <w:p w14:paraId="61779232" w14:textId="77777777" w:rsidR="001F7942" w:rsidRDefault="00000000">
      <w:r>
        <w:t>Installation: This function can be added to any Java project. No installation is required.</w:t>
      </w:r>
    </w:p>
    <w:p w14:paraId="43308465" w14:textId="77777777" w:rsidR="001F7942" w:rsidRDefault="00000000">
      <w:r>
        <w:t>Running the Project: To use the merge function, call it with two sorted arrays and their sizes:</w:t>
      </w:r>
    </w:p>
    <w:p w14:paraId="3753F6AD" w14:textId="77777777" w:rsidR="001F7942" w:rsidRDefault="00000000">
      <w:r>
        <w:br/>
        <w:t>int[] nums1 = {1, 2, 3, 0, 0, 0};</w:t>
      </w:r>
      <w:r>
        <w:br/>
        <w:t>int m = 3;</w:t>
      </w:r>
      <w:r>
        <w:br/>
        <w:t>int[] nums2 = {2, 5, 6};</w:t>
      </w:r>
      <w:r>
        <w:br/>
        <w:t>int n = 3;</w:t>
      </w:r>
      <w:r>
        <w:br/>
        <w:t>Solution solution = new Solution();</w:t>
      </w:r>
      <w:r>
        <w:br/>
        <w:t>solution.merge(nums1, m, nums2, n);</w:t>
      </w:r>
      <w:r>
        <w:br/>
        <w:t>System.out.println(Arrays.toString(nums1));  // Output: [1, 2, 2, 3, 5, 6]</w:t>
      </w:r>
      <w:r>
        <w:br/>
      </w:r>
    </w:p>
    <w:p w14:paraId="2B2B187A" w14:textId="77777777" w:rsidR="001F7942" w:rsidRDefault="00000000">
      <w:r>
        <w:t>Example Output:</w:t>
      </w:r>
      <w:r>
        <w:br/>
        <w:t>[1, 2, 2, 3, 5, 6]</w:t>
      </w:r>
    </w:p>
    <w:p w14:paraId="2F56BAB1" w14:textId="77777777" w:rsidR="001F7942" w:rsidRDefault="00000000">
      <w:pPr>
        <w:pStyle w:val="Heading1"/>
      </w:pPr>
      <w:r>
        <w:t>9. Challenges and Solutions</w:t>
      </w:r>
    </w:p>
    <w:p w14:paraId="2D44DEE2" w14:textId="77777777" w:rsidR="001F7942" w:rsidRDefault="00000000">
      <w:r>
        <w:t>Challenges:</w:t>
      </w:r>
      <w:r>
        <w:br/>
        <w:t>Merging arrays in-place without using extra space was a key challenge. The approach of starting from the back of `nums1` allowed for a clean in-place merge without overwriting elements.</w:t>
      </w:r>
    </w:p>
    <w:p w14:paraId="462761FD" w14:textId="77777777" w:rsidR="001F7942" w:rsidRDefault="00000000">
      <w:r>
        <w:lastRenderedPageBreak/>
        <w:t>Solutions:</w:t>
      </w:r>
      <w:r>
        <w:br/>
        <w:t>The use of the two-pointer technique efficiently merged both arrays in linear time, avoiding unnecessary space usage.</w:t>
      </w:r>
    </w:p>
    <w:p w14:paraId="6FE6F13D" w14:textId="77777777" w:rsidR="001F7942" w:rsidRDefault="00000000">
      <w:pPr>
        <w:pStyle w:val="Heading1"/>
      </w:pPr>
      <w:r>
        <w:t>10. Future Improvements</w:t>
      </w:r>
    </w:p>
    <w:p w14:paraId="09C19232" w14:textId="77777777" w:rsidR="001F7942" w:rsidRDefault="00000000">
      <w:r>
        <w:t>Optimizations: The current solution already runs in O(m + n) time, which is optimal for this problem. Future improvements could focus on handling larger datasets or incorporating additional features like removing duplicates, but for the given problem, the approach is efficient.</w:t>
      </w:r>
    </w:p>
    <w:p w14:paraId="62124454" w14:textId="77777777" w:rsidR="001F7942" w:rsidRDefault="00000000">
      <w:r>
        <w:t>Known Issues: No further issues have been identified in this solution.</w:t>
      </w:r>
    </w:p>
    <w:p w14:paraId="71D4453F" w14:textId="77777777" w:rsidR="001F7942" w:rsidRDefault="00000000">
      <w:pPr>
        <w:pStyle w:val="Heading1"/>
      </w:pPr>
      <w:r>
        <w:t>11. Conclusion</w:t>
      </w:r>
    </w:p>
    <w:p w14:paraId="77716FF4" w14:textId="77777777" w:rsidR="001F7942" w:rsidRDefault="00000000">
      <w:r>
        <w:t>The solution effectively merges two sorted arrays in-place with O(m + n) time complexity, meeting the problem's constraints and objectives. This approach ensures that the final merged array is correctly sorted and stored within `nums1`.</w:t>
      </w:r>
    </w:p>
    <w:p w14:paraId="55E0DD66" w14:textId="77777777" w:rsidR="001F7942" w:rsidRDefault="00000000">
      <w:pPr>
        <w:pStyle w:val="Heading1"/>
      </w:pPr>
      <w:r>
        <w:t>12. Appendix</w:t>
      </w:r>
    </w:p>
    <w:p w14:paraId="2E9A7257" w14:textId="77777777" w:rsidR="001F7942" w:rsidRDefault="00000000">
      <w:r>
        <w:t>References: LeetCode Problem 88: Merge Sorted Array (https://leetcode.com/problems/merge-sorted-array/)</w:t>
      </w:r>
    </w:p>
    <w:sectPr w:rsidR="001F7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453728">
    <w:abstractNumId w:val="8"/>
  </w:num>
  <w:num w:numId="2" w16cid:durableId="1563053974">
    <w:abstractNumId w:val="6"/>
  </w:num>
  <w:num w:numId="3" w16cid:durableId="9961842">
    <w:abstractNumId w:val="5"/>
  </w:num>
  <w:num w:numId="4" w16cid:durableId="1639870673">
    <w:abstractNumId w:val="4"/>
  </w:num>
  <w:num w:numId="5" w16cid:durableId="1304846008">
    <w:abstractNumId w:val="7"/>
  </w:num>
  <w:num w:numId="6" w16cid:durableId="1179542899">
    <w:abstractNumId w:val="3"/>
  </w:num>
  <w:num w:numId="7" w16cid:durableId="1774134005">
    <w:abstractNumId w:val="2"/>
  </w:num>
  <w:num w:numId="8" w16cid:durableId="1891189030">
    <w:abstractNumId w:val="1"/>
  </w:num>
  <w:num w:numId="9" w16cid:durableId="182118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942"/>
    <w:rsid w:val="0029639D"/>
    <w:rsid w:val="00326F90"/>
    <w:rsid w:val="00874FB9"/>
    <w:rsid w:val="00A315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E3096"/>
  <w14:defaultImageDpi w14:val="300"/>
  <w15:docId w15:val="{F94ACF93-7014-47CE-AB7A-85D7AB6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17 Legendary</cp:lastModifiedBy>
  <cp:revision>2</cp:revision>
  <dcterms:created xsi:type="dcterms:W3CDTF">2013-12-23T23:15:00Z</dcterms:created>
  <dcterms:modified xsi:type="dcterms:W3CDTF">2024-12-18T08:50:00Z</dcterms:modified>
  <cp:category/>
</cp:coreProperties>
</file>