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473E" w14:textId="77777777" w:rsidR="004F07D8" w:rsidRDefault="00000000">
      <w:pPr>
        <w:pStyle w:val="Title"/>
      </w:pPr>
      <w:r>
        <w:t>Project Write-Up: Remove Duplicates from Sorted Array</w:t>
      </w:r>
    </w:p>
    <w:p w14:paraId="0DA01880" w14:textId="02B06990" w:rsidR="004F07D8" w:rsidRDefault="00000000">
      <w:r>
        <w:t xml:space="preserve">Author(s): </w:t>
      </w:r>
      <w:r w:rsidR="00D1010B">
        <w:t>Shalom</w:t>
      </w:r>
    </w:p>
    <w:p w14:paraId="51D8AD75" w14:textId="7CDC5288" w:rsidR="004F07D8" w:rsidRDefault="00000000">
      <w:r>
        <w:t xml:space="preserve">Date: </w:t>
      </w:r>
      <w:r w:rsidR="00D1010B">
        <w:t>12/19/2024</w:t>
      </w:r>
    </w:p>
    <w:p w14:paraId="00833BDF" w14:textId="77777777" w:rsidR="004F07D8" w:rsidRDefault="00000000">
      <w:pPr>
        <w:pStyle w:val="Heading1"/>
      </w:pPr>
      <w:r>
        <w:t>Table of Contents</w:t>
      </w:r>
    </w:p>
    <w:p w14:paraId="459C8FBC" w14:textId="77777777" w:rsidR="004F07D8" w:rsidRDefault="00000000">
      <w:r>
        <w:t>1. Executive Summary</w:t>
      </w:r>
      <w:r>
        <w:br/>
        <w:t>2. Introduction</w:t>
      </w:r>
      <w:r>
        <w:br/>
        <w:t>3. System Design and Architecture</w:t>
      </w:r>
      <w:r>
        <w:br/>
        <w:t>4. Implementation Details</w:t>
      </w:r>
      <w:r>
        <w:br/>
        <w:t>5. Testing and Validation</w:t>
      </w:r>
      <w:r>
        <w:br/>
        <w:t>6. Usage Instructions</w:t>
      </w:r>
      <w:r>
        <w:br/>
        <w:t>7. Challenges and Solutions</w:t>
      </w:r>
      <w:r>
        <w:br/>
        <w:t>8. Future Improvements</w:t>
      </w:r>
      <w:r>
        <w:br/>
        <w:t>9. Conclusion</w:t>
      </w:r>
      <w:r>
        <w:br/>
        <w:t>10. Appendix (if needed)</w:t>
      </w:r>
    </w:p>
    <w:p w14:paraId="22430235" w14:textId="77777777" w:rsidR="004F07D8" w:rsidRDefault="00000000">
      <w:pPr>
        <w:pStyle w:val="Heading1"/>
      </w:pPr>
      <w:r>
        <w:t>1. Executive Summary</w:t>
      </w:r>
    </w:p>
    <w:p w14:paraId="7FB86133" w14:textId="77777777" w:rsidR="004F07D8" w:rsidRDefault="00000000">
      <w:r>
        <w:t>This project addresses the problem of removing duplicate elements from a sorted array in-place while preserving the relative order of unique elements. The solution returns the count of unique elements and modifies the array so that the first `k` elements contain unique values. The solution runs in O(n) time complexity with O(1) space complexity.</w:t>
      </w:r>
    </w:p>
    <w:p w14:paraId="5F75D956" w14:textId="77777777" w:rsidR="004F07D8" w:rsidRDefault="00000000">
      <w:pPr>
        <w:pStyle w:val="Heading1"/>
      </w:pPr>
      <w:r>
        <w:t>2. Introduction</w:t>
      </w:r>
    </w:p>
    <w:p w14:paraId="471FA32A" w14:textId="77777777" w:rsidR="004F07D8" w:rsidRDefault="00000000">
      <w:r>
        <w:t>Objective: To implement a function that removes duplicates from a sorted array in-place, maintaining the order of unique elements.</w:t>
      </w:r>
    </w:p>
    <w:p w14:paraId="23C363D1" w14:textId="77777777" w:rsidR="004F07D8" w:rsidRDefault="00000000">
      <w:r>
        <w:t>Background: The problem focuses on in-place operations to minimize space usage while ensuring correctness of the result.</w:t>
      </w:r>
    </w:p>
    <w:p w14:paraId="19D90F70" w14:textId="77777777" w:rsidR="004F07D8" w:rsidRDefault="00000000">
      <w:r>
        <w:t>Scope: The function returns the count of unique elements and modifies the input array such that the first `k` elements contain unique values.</w:t>
      </w:r>
    </w:p>
    <w:p w14:paraId="3731EC3E" w14:textId="77777777" w:rsidR="004F07D8" w:rsidRDefault="00000000">
      <w:pPr>
        <w:pStyle w:val="Heading1"/>
      </w:pPr>
      <w:r>
        <w:t>3. System Design and Architecture</w:t>
      </w:r>
    </w:p>
    <w:p w14:paraId="1140D4FA" w14:textId="77777777" w:rsidR="004F07D8" w:rsidRDefault="00000000">
      <w:r>
        <w:t>High-Level Design: The solution iterates through the sorted array, comparing consecutive elements, and shifts unique elements to the front.</w:t>
      </w:r>
    </w:p>
    <w:p w14:paraId="7F37351C" w14:textId="77777777" w:rsidR="004F07D8" w:rsidRDefault="00000000">
      <w:r>
        <w:lastRenderedPageBreak/>
        <w:t>Component Overview:</w:t>
      </w:r>
      <w:r>
        <w:br/>
        <w:t>- `nums`: An array of integers sorted in non-decreasing order.</w:t>
      </w:r>
      <w:r>
        <w:br/>
        <w:t>- `count`: The counter tracking the number of unique elements.</w:t>
      </w:r>
      <w:r>
        <w:br/>
        <w:t>- `k`: The final number of unique elements.</w:t>
      </w:r>
    </w:p>
    <w:p w14:paraId="03FD7F84" w14:textId="77777777" w:rsidR="004F07D8" w:rsidRDefault="00000000">
      <w:r>
        <w:t>Design Decisions:</w:t>
      </w:r>
      <w:r>
        <w:br/>
        <w:t>- In-place modification avoids using extra memory, ensuring space complexity of O(1).</w:t>
      </w:r>
    </w:p>
    <w:p w14:paraId="2F11A6AC" w14:textId="77777777" w:rsidR="004F07D8" w:rsidRDefault="00000000">
      <w:pPr>
        <w:pStyle w:val="Heading1"/>
      </w:pPr>
      <w:r>
        <w:t>4. Implementation Details</w:t>
      </w:r>
    </w:p>
    <w:p w14:paraId="5333E568" w14:textId="77777777" w:rsidR="004F07D8" w:rsidRDefault="00000000">
      <w:r>
        <w:t>Code Structure:</w:t>
      </w:r>
      <w:r>
        <w:br/>
        <w:t>The method `removeDuplicates(int[] nums)` iterates through the array, comparing each element with the previous one, and shifting non-duplicate elements to the front.</w:t>
      </w:r>
    </w:p>
    <w:p w14:paraId="08F4A738" w14:textId="77777777" w:rsidR="004F07D8" w:rsidRDefault="00000000">
      <w:r>
        <w:t>Algorithm:</w:t>
      </w:r>
      <w:r>
        <w:br/>
        <w:t>- Step 1: Initialize `count` to 1 (the first element is always unique).</w:t>
      </w:r>
      <w:r>
        <w:br/>
        <w:t>- Step 2: Iterate through the array from the second element.</w:t>
      </w:r>
      <w:r>
        <w:br/>
        <w:t>- Step 3: If an element is not equal to the previous element, shift it to the front and increment `count`.</w:t>
      </w:r>
      <w:r>
        <w:br/>
        <w:t>- Step 4: Return `count` as the number of unique elements.</w:t>
      </w:r>
    </w:p>
    <w:p w14:paraId="2CBFBA0E" w14:textId="77777777" w:rsidR="004F07D8" w:rsidRDefault="00000000">
      <w:r>
        <w:t>Code Snippet:</w:t>
      </w:r>
    </w:p>
    <w:p w14:paraId="52517317" w14:textId="77777777" w:rsidR="004F07D8" w:rsidRDefault="00000000">
      <w:r>
        <w:br/>
        <w:t>class Solution {</w:t>
      </w:r>
      <w:r>
        <w:br/>
        <w:t xml:space="preserve">    public int removeDuplicates(int[] nums) {</w:t>
      </w:r>
      <w:r>
        <w:br/>
        <w:t xml:space="preserve">        int count = 1;</w:t>
      </w:r>
      <w:r>
        <w:br/>
        <w:t xml:space="preserve">        for(int i = 1; i &lt; nums.length; i++) {</w:t>
      </w:r>
      <w:r>
        <w:br/>
        <w:t xml:space="preserve">            if(nums[count-1] != nums[i]) {</w:t>
      </w:r>
      <w:r>
        <w:br/>
        <w:t xml:space="preserve">                nums[count] = nums[i];</w:t>
      </w:r>
      <w:r>
        <w:br/>
        <w:t xml:space="preserve">                count++;</w:t>
      </w:r>
      <w:r>
        <w:br/>
        <w:t xml:space="preserve">            }</w:t>
      </w:r>
      <w:r>
        <w:br/>
        <w:t xml:space="preserve">        }</w:t>
      </w:r>
      <w:r>
        <w:br/>
        <w:t xml:space="preserve">        return count;</w:t>
      </w:r>
      <w:r>
        <w:br/>
        <w:t xml:space="preserve">    }</w:t>
      </w:r>
      <w:r>
        <w:br/>
        <w:t>}</w:t>
      </w:r>
      <w:r>
        <w:br/>
      </w:r>
    </w:p>
    <w:p w14:paraId="19B9288D" w14:textId="77777777" w:rsidR="004F07D8" w:rsidRDefault="00000000">
      <w:pPr>
        <w:pStyle w:val="Heading1"/>
      </w:pPr>
      <w:r>
        <w:t>5. Testing and Validation</w:t>
      </w:r>
    </w:p>
    <w:p w14:paraId="6F5571FA" w14:textId="77777777" w:rsidR="004F07D8" w:rsidRDefault="00000000">
      <w:r>
        <w:t>Testing Approach:</w:t>
      </w:r>
      <w:r>
        <w:br/>
        <w:t>The function is tested with various test cases, including arrays of different lengths, to ensure it handles all scenarios.</w:t>
      </w:r>
    </w:p>
    <w:p w14:paraId="3C026BF9" w14:textId="77777777" w:rsidR="004F07D8" w:rsidRDefault="00000000">
      <w:r>
        <w:lastRenderedPageBreak/>
        <w:t>Test Cases:</w:t>
      </w:r>
      <w:r>
        <w:br/>
        <w:t>1. Input: `nums = [1, 1, 2]`</w:t>
      </w:r>
      <w:r>
        <w:br/>
        <w:t xml:space="preserve">   Output: `2, nums = [1, 2, _]`</w:t>
      </w:r>
      <w:r>
        <w:br/>
        <w:t>2. Input: `nums = [0, 0, 1, 1, 1, 2, 2, 3, 3, 4]`</w:t>
      </w:r>
      <w:r>
        <w:br/>
        <w:t xml:space="preserve">   Output: `5, nums = [0, 1, 2, 3, 4, _, _, _, _, _]`</w:t>
      </w:r>
      <w:r>
        <w:br/>
        <w:t>3. Input: `nums = [1, 1, 1]`</w:t>
      </w:r>
      <w:r>
        <w:br/>
        <w:t xml:space="preserve">   Output: `1, nums = [1, _, _]`</w:t>
      </w:r>
    </w:p>
    <w:p w14:paraId="43F4F584" w14:textId="77777777" w:rsidR="004F07D8" w:rsidRDefault="00000000">
      <w:r>
        <w:t>Known Issues: No known issues with the current implementation.</w:t>
      </w:r>
    </w:p>
    <w:p w14:paraId="277B9C6D" w14:textId="77777777" w:rsidR="004F07D8" w:rsidRDefault="00000000">
      <w:pPr>
        <w:pStyle w:val="Heading1"/>
      </w:pPr>
      <w:r>
        <w:t>6. Usage Instructions</w:t>
      </w:r>
    </w:p>
    <w:p w14:paraId="4C2CC269" w14:textId="77777777" w:rsidR="004F07D8" w:rsidRDefault="00000000">
      <w:r>
        <w:t>Installation: This function can be added to any Java project. No installation is required.</w:t>
      </w:r>
    </w:p>
    <w:p w14:paraId="6C2B148D" w14:textId="77777777" w:rsidR="004F07D8" w:rsidRDefault="00000000">
      <w:r>
        <w:t>Running the Project: To use the `removeDuplicates` function, call it with an array of integers:</w:t>
      </w:r>
    </w:p>
    <w:p w14:paraId="4BC06054" w14:textId="77777777" w:rsidR="004F07D8" w:rsidRDefault="00000000">
      <w:r>
        <w:br/>
        <w:t>int[] nums = {1, 1, 2};</w:t>
      </w:r>
      <w:r>
        <w:br/>
        <w:t>Solution solution = new Solution();</w:t>
      </w:r>
      <w:r>
        <w:br/>
        <w:t>int k = solution.removeDuplicates(nums);</w:t>
      </w:r>
      <w:r>
        <w:br/>
        <w:t>System.out.println(k);  // Output: 2</w:t>
      </w:r>
      <w:r>
        <w:br/>
      </w:r>
    </w:p>
    <w:p w14:paraId="2E3C6124" w14:textId="77777777" w:rsidR="004F07D8" w:rsidRDefault="00000000">
      <w:r>
        <w:t>Example Output:</w:t>
      </w:r>
      <w:r>
        <w:br/>
        <w:t>2</w:t>
      </w:r>
    </w:p>
    <w:p w14:paraId="5D6767C3" w14:textId="77777777" w:rsidR="004F07D8" w:rsidRDefault="00000000">
      <w:pPr>
        <w:pStyle w:val="Heading1"/>
      </w:pPr>
      <w:r>
        <w:t>7. Challenges and Solutions</w:t>
      </w:r>
    </w:p>
    <w:p w14:paraId="63047AD4" w14:textId="77777777" w:rsidR="004F07D8" w:rsidRDefault="00000000">
      <w:r>
        <w:t>Challenges:</w:t>
      </w:r>
      <w:r>
        <w:br/>
        <w:t>The main challenge is ensuring that duplicates are removed while maintaining the relative order of elements.</w:t>
      </w:r>
    </w:p>
    <w:p w14:paraId="3DE912CC" w14:textId="77777777" w:rsidR="004F07D8" w:rsidRDefault="00000000">
      <w:r>
        <w:t>Solutions:</w:t>
      </w:r>
      <w:r>
        <w:br/>
        <w:t>The solution uses a single iteration through the array and modifies the array in-place, ensuring that the unique elements are retained in order.</w:t>
      </w:r>
    </w:p>
    <w:p w14:paraId="3182F8A6" w14:textId="77777777" w:rsidR="004F07D8" w:rsidRDefault="00000000">
      <w:pPr>
        <w:pStyle w:val="Heading1"/>
      </w:pPr>
      <w:r>
        <w:t>8. Future Improvements</w:t>
      </w:r>
    </w:p>
    <w:p w14:paraId="0889B84C" w14:textId="77777777" w:rsidR="004F07D8" w:rsidRDefault="00000000">
      <w:r>
        <w:t>Optimizations: The current solution is optimal with O(n) time complexity and O(1) space complexity.</w:t>
      </w:r>
    </w:p>
    <w:p w14:paraId="266FF3BC" w14:textId="77777777" w:rsidR="004F07D8" w:rsidRDefault="00000000">
      <w:r>
        <w:t>Known Issues: None. The implementation handles edge cases such as empty arrays and arrays with all identical elements.</w:t>
      </w:r>
    </w:p>
    <w:p w14:paraId="2FE628A6" w14:textId="77777777" w:rsidR="004F07D8" w:rsidRDefault="00000000">
      <w:pPr>
        <w:pStyle w:val="Heading1"/>
      </w:pPr>
      <w:r>
        <w:lastRenderedPageBreak/>
        <w:t>9. Conclusion</w:t>
      </w:r>
    </w:p>
    <w:p w14:paraId="2BB2285F" w14:textId="77777777" w:rsidR="004F07D8" w:rsidRDefault="00000000">
      <w:r>
        <w:t>The solution efficiently removes duplicates from a sorted array in-place while maintaining the relative order of unique elements. The implementation meets the problem's constraints and performs optimally.</w:t>
      </w:r>
    </w:p>
    <w:p w14:paraId="6CC38399" w14:textId="77777777" w:rsidR="004F07D8" w:rsidRDefault="00000000">
      <w:pPr>
        <w:pStyle w:val="Heading1"/>
      </w:pPr>
      <w:r>
        <w:t>10. Appendix</w:t>
      </w:r>
    </w:p>
    <w:p w14:paraId="239C828A" w14:textId="77777777" w:rsidR="004F07D8" w:rsidRDefault="00000000">
      <w:r>
        <w:t>References: LeetCode Problem 26: Remove Duplicates from Sorted Array (https://leetcode.com/problems/remove-duplicates-from-sorted-array/)</w:t>
      </w:r>
    </w:p>
    <w:sectPr w:rsidR="004F07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497934">
    <w:abstractNumId w:val="8"/>
  </w:num>
  <w:num w:numId="2" w16cid:durableId="1225874684">
    <w:abstractNumId w:val="6"/>
  </w:num>
  <w:num w:numId="3" w16cid:durableId="2096169218">
    <w:abstractNumId w:val="5"/>
  </w:num>
  <w:num w:numId="4" w16cid:durableId="249701902">
    <w:abstractNumId w:val="4"/>
  </w:num>
  <w:num w:numId="5" w16cid:durableId="251863102">
    <w:abstractNumId w:val="7"/>
  </w:num>
  <w:num w:numId="6" w16cid:durableId="45954348">
    <w:abstractNumId w:val="3"/>
  </w:num>
  <w:num w:numId="7" w16cid:durableId="1753547970">
    <w:abstractNumId w:val="2"/>
  </w:num>
  <w:num w:numId="8" w16cid:durableId="1743143136">
    <w:abstractNumId w:val="1"/>
  </w:num>
  <w:num w:numId="9" w16cid:durableId="74554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4F5"/>
    <w:rsid w:val="0015074B"/>
    <w:rsid w:val="0029639D"/>
    <w:rsid w:val="00326F90"/>
    <w:rsid w:val="004F07D8"/>
    <w:rsid w:val="00AA1D8D"/>
    <w:rsid w:val="00B47730"/>
    <w:rsid w:val="00CB0664"/>
    <w:rsid w:val="00D10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F8DF56"/>
  <w14:defaultImageDpi w14:val="300"/>
  <w15:docId w15:val="{BBA462BA-09C1-47D9-A636-A4EB3E0BF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17 Legendary</cp:lastModifiedBy>
  <cp:revision>2</cp:revision>
  <dcterms:created xsi:type="dcterms:W3CDTF">2013-12-23T23:15:00Z</dcterms:created>
  <dcterms:modified xsi:type="dcterms:W3CDTF">2024-12-21T03:24:00Z</dcterms:modified>
  <cp:category/>
</cp:coreProperties>
</file>